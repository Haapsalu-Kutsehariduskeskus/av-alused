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 7 Lõpetamisvorm - SSH-turvalisus võrguseadmetel</w:t>
      </w:r>
    </w:p>
    <w:p>
      <w:r>
        <w:t>Täida alljärgnev vorm ja esita koos Cisco Packet Tracer .pkt failiga Google Classroomis.</w:t>
      </w:r>
    </w:p>
    <w:p>
      <w:pPr>
        <w:pStyle w:val="Heading1"/>
      </w:pPr>
      <w:r>
        <w:t>1. Seadistuse kontroll</w:t>
      </w:r>
    </w:p>
    <w:p>
      <w:r>
        <w:t>Anna käsureal käsk "show running-config" ja tee seadistusest ekraanipilt.</w:t>
      </w:r>
    </w:p>
    <w:p>
      <w:r>
        <w:t>Lisa ekraanipilt siia: _________________________</w:t>
      </w:r>
    </w:p>
    <w:p>
      <w:pPr>
        <w:pStyle w:val="Heading1"/>
      </w:pPr>
      <w:r>
        <w:t>2. Cisco Packet Tracer fail</w:t>
      </w:r>
    </w:p>
    <w:p>
      <w:r>
        <w:t>Lisa siia oma Cisco Packet Tracer fail:</w:t>
      </w:r>
    </w:p>
    <w:p>
      <w:r>
        <w:t>[Laadi üles oma .pkt fail siia Google Classroomis]</w:t>
      </w:r>
    </w:p>
    <w:p>
      <w:r>
        <w:t>Lõpetuseks, esita see vorm koos .pkt failiga Google Classroomis.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