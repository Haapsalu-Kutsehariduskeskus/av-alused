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448E" w14:textId="77777777" w:rsidR="00726F72" w:rsidRDefault="00241E32">
      <w:pPr>
        <w:pStyle w:val="Pealkiri"/>
      </w:pPr>
      <w:r>
        <w:t>Lab 6 Completion Form - IPv6 Addressing</w:t>
      </w:r>
    </w:p>
    <w:p w14:paraId="4040D3C7" w14:textId="77777777" w:rsidR="00726F72" w:rsidRDefault="00241E32">
      <w:r>
        <w:t>Täitke alljärgnev vorm, lisage vastavad andmed ning lõpuks tehke oma seadistusest printscreen.</w:t>
      </w:r>
      <w:r>
        <w:br/>
      </w:r>
    </w:p>
    <w:p w14:paraId="12094B1E" w14:textId="77777777" w:rsidR="00726F72" w:rsidRDefault="00241E32">
      <w:pPr>
        <w:pStyle w:val="Pealkiri1"/>
      </w:pPr>
      <w:r>
        <w:t>1. Kirjuta iga IPv6 aadressi tüüp</w:t>
      </w:r>
    </w:p>
    <w:p w14:paraId="09937EDD" w14:textId="77777777" w:rsidR="00726F72" w:rsidRDefault="00241E32">
      <w:r>
        <w:t xml:space="preserve">Kirjuta allpool toodud IPv6 aadresside tüüp (Loopback, Link-local, Global </w:t>
      </w:r>
      <w:r>
        <w:t>Unicast, Multicast):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26F72" w14:paraId="7A69D70B" w14:textId="77777777">
        <w:tc>
          <w:tcPr>
            <w:tcW w:w="4320" w:type="dxa"/>
          </w:tcPr>
          <w:p w14:paraId="7A76AA44" w14:textId="77777777" w:rsidR="00726F72" w:rsidRDefault="00241E32">
            <w:r>
              <w:t>IPv6 (pakitud)</w:t>
            </w:r>
          </w:p>
        </w:tc>
        <w:tc>
          <w:tcPr>
            <w:tcW w:w="4320" w:type="dxa"/>
          </w:tcPr>
          <w:p w14:paraId="356EE592" w14:textId="77777777" w:rsidR="00726F72" w:rsidRDefault="00241E32">
            <w:r>
              <w:t>Tüüp</w:t>
            </w:r>
          </w:p>
        </w:tc>
      </w:tr>
      <w:tr w:rsidR="00726F72" w14:paraId="5C1A86A0" w14:textId="77777777">
        <w:tc>
          <w:tcPr>
            <w:tcW w:w="4320" w:type="dxa"/>
          </w:tcPr>
          <w:p w14:paraId="496BCC5D" w14:textId="77777777" w:rsidR="00726F72" w:rsidRDefault="00241E32">
            <w:r>
              <w:t>::1</w:t>
            </w:r>
          </w:p>
        </w:tc>
        <w:tc>
          <w:tcPr>
            <w:tcW w:w="4320" w:type="dxa"/>
          </w:tcPr>
          <w:p w14:paraId="478BDFEE" w14:textId="7660C0B3" w:rsidR="00726F72" w:rsidRDefault="00241E32">
            <w:r>
              <w:t>Loopback</w:t>
            </w:r>
          </w:p>
        </w:tc>
      </w:tr>
      <w:tr w:rsidR="00726F72" w14:paraId="5F2E3647" w14:textId="77777777">
        <w:tc>
          <w:tcPr>
            <w:tcW w:w="4320" w:type="dxa"/>
          </w:tcPr>
          <w:p w14:paraId="00AB87D0" w14:textId="77777777" w:rsidR="00726F72" w:rsidRDefault="00241E32">
            <w:r>
              <w:t>fe80::3201:cc01:65b1</w:t>
            </w:r>
          </w:p>
        </w:tc>
        <w:tc>
          <w:tcPr>
            <w:tcW w:w="4320" w:type="dxa"/>
          </w:tcPr>
          <w:p w14:paraId="4F85E850" w14:textId="5BE651F9" w:rsidR="00726F72" w:rsidRDefault="00241E32">
            <w:r>
              <w:t>Link-Local</w:t>
            </w:r>
          </w:p>
        </w:tc>
      </w:tr>
      <w:tr w:rsidR="00726F72" w14:paraId="73B456A5" w14:textId="77777777">
        <w:tc>
          <w:tcPr>
            <w:tcW w:w="4320" w:type="dxa"/>
          </w:tcPr>
          <w:p w14:paraId="0AE538B5" w14:textId="77777777" w:rsidR="00726F72" w:rsidRDefault="00241E32">
            <w:r>
              <w:t>2001:0db8:1:acad::fe55:6789:b210</w:t>
            </w:r>
          </w:p>
        </w:tc>
        <w:tc>
          <w:tcPr>
            <w:tcW w:w="4320" w:type="dxa"/>
          </w:tcPr>
          <w:p w14:paraId="16BD3559" w14:textId="5AD2F975" w:rsidR="00726F72" w:rsidRDefault="00241E32">
            <w:r>
              <w:t>Global Unicast</w:t>
            </w:r>
          </w:p>
        </w:tc>
      </w:tr>
      <w:tr w:rsidR="00726F72" w14:paraId="58DAE9AE" w14:textId="77777777">
        <w:tc>
          <w:tcPr>
            <w:tcW w:w="4320" w:type="dxa"/>
          </w:tcPr>
          <w:p w14:paraId="686CE46F" w14:textId="77777777" w:rsidR="00726F72" w:rsidRDefault="00241E32">
            <w:r>
              <w:t>ff00::</w:t>
            </w:r>
          </w:p>
        </w:tc>
        <w:tc>
          <w:tcPr>
            <w:tcW w:w="4320" w:type="dxa"/>
          </w:tcPr>
          <w:p w14:paraId="34847721" w14:textId="17399879" w:rsidR="00726F72" w:rsidRDefault="00241E32">
            <w:r>
              <w:t>Multicast (general)</w:t>
            </w:r>
          </w:p>
        </w:tc>
      </w:tr>
      <w:tr w:rsidR="00726F72" w14:paraId="3D901EDD" w14:textId="77777777">
        <w:tc>
          <w:tcPr>
            <w:tcW w:w="4320" w:type="dxa"/>
          </w:tcPr>
          <w:p w14:paraId="614396FE" w14:textId="77777777" w:rsidR="00726F72" w:rsidRDefault="00241E32">
            <w:r>
              <w:t>ff00::db7:4322:a231:67c</w:t>
            </w:r>
          </w:p>
        </w:tc>
        <w:tc>
          <w:tcPr>
            <w:tcW w:w="4320" w:type="dxa"/>
          </w:tcPr>
          <w:p w14:paraId="790485DB" w14:textId="1507926D" w:rsidR="00726F72" w:rsidRDefault="00241E32">
            <w:r>
              <w:t>Multicast (</w:t>
            </w:r>
            <w:proofErr w:type="spellStart"/>
            <w:r>
              <w:t>spetsiifiline</w:t>
            </w:r>
            <w:proofErr w:type="spellEnd"/>
            <w:r>
              <w:t>)</w:t>
            </w:r>
          </w:p>
        </w:tc>
      </w:tr>
    </w:tbl>
    <w:p w14:paraId="5CFCEB4F" w14:textId="53AF862B" w:rsidR="00726F72" w:rsidRDefault="00241E32">
      <w:pPr>
        <w:pStyle w:val="Pealkiri1"/>
      </w:pPr>
      <w:r>
        <w:t>2. IP</w:t>
      </w:r>
      <w:r w:rsidR="00BA0F3A">
        <w:t>v6</w:t>
      </w:r>
      <w:r>
        <w:t xml:space="preserve"> </w:t>
      </w:r>
      <w:proofErr w:type="spellStart"/>
      <w:r>
        <w:t>Seadistamise</w:t>
      </w:r>
      <w:proofErr w:type="spellEnd"/>
      <w:r>
        <w:t xml:space="preserve"> </w:t>
      </w:r>
      <w:proofErr w:type="spellStart"/>
      <w:r>
        <w:t>Kontroll</w:t>
      </w:r>
      <w:proofErr w:type="spellEnd"/>
    </w:p>
    <w:p w14:paraId="6DDC2C88" w14:textId="77777777" w:rsidR="00726F72" w:rsidRDefault="00241E32">
      <w:r>
        <w:t>Anna käsureal käsk „ipconfig /all” ja kirjuta oma arvuti IPv6-aadress(id):</w:t>
      </w:r>
    </w:p>
    <w:p w14:paraId="32A560C2" w14:textId="77D37B1C" w:rsidR="00726F72" w:rsidRDefault="00241E32">
      <w:r>
        <w:t>IPv6-aadress: ___________________________</w:t>
      </w:r>
      <w:r w:rsidRPr="00241E32">
        <w:t xml:space="preserve"> </w:t>
      </w:r>
      <w:r w:rsidRPr="00241E32">
        <w:t>fe</w:t>
      </w:r>
      <w:proofErr w:type="gramStart"/>
      <w:r w:rsidRPr="00241E32">
        <w:t>80::</w:t>
      </w:r>
      <w:proofErr w:type="gramEnd"/>
      <w:r w:rsidRPr="00241E32">
        <w:t>ffee:73d3:b796:cffd%15</w:t>
      </w:r>
      <w:r>
        <w:t>______</w:t>
      </w:r>
    </w:p>
    <w:p w14:paraId="0D7DB5FE" w14:textId="6952CB4A" w:rsidR="00726F72" w:rsidRDefault="00241E32">
      <w:pPr>
        <w:pStyle w:val="Pealkiri1"/>
      </w:pPr>
      <w:r>
        <w:t xml:space="preserve">3. </w:t>
      </w:r>
      <w:proofErr w:type="spellStart"/>
      <w:r>
        <w:t>Lõpuks</w:t>
      </w:r>
      <w:proofErr w:type="spellEnd"/>
      <w:r>
        <w:t xml:space="preserve"> tee </w:t>
      </w:r>
      <w:proofErr w:type="spellStart"/>
      <w:r>
        <w:t>printscreen</w:t>
      </w:r>
      <w:proofErr w:type="spellEnd"/>
      <w:r>
        <w:t xml:space="preserve"> </w:t>
      </w:r>
      <w:r w:rsidR="00BA0F3A">
        <w:t>IPV6</w:t>
      </w:r>
      <w:r>
        <w:t xml:space="preserve"> </w:t>
      </w:r>
      <w:proofErr w:type="spellStart"/>
      <w:r>
        <w:t>seadistusest</w:t>
      </w:r>
      <w:proofErr w:type="spellEnd"/>
    </w:p>
    <w:p w14:paraId="2ABB77A3" w14:textId="058B41EE" w:rsidR="00726F72" w:rsidRDefault="00241E32">
      <w:r>
        <w:t xml:space="preserve">Tee </w:t>
      </w:r>
      <w:r w:rsidR="00BA0F3A">
        <w:t xml:space="preserve">IPV6 </w:t>
      </w:r>
      <w:proofErr w:type="spellStart"/>
      <w:r>
        <w:t>seadistusest</w:t>
      </w:r>
      <w:proofErr w:type="spellEnd"/>
      <w:r>
        <w:t xml:space="preserve"> </w:t>
      </w:r>
      <w:proofErr w:type="spellStart"/>
      <w:r>
        <w:t>ekraanipilt</w:t>
      </w:r>
      <w:proofErr w:type="spellEnd"/>
      <w:r>
        <w:t xml:space="preserve"> ja </w:t>
      </w:r>
      <w:proofErr w:type="spellStart"/>
      <w:r>
        <w:t>lisa</w:t>
      </w:r>
      <w:proofErr w:type="spellEnd"/>
      <w:r>
        <w:t xml:space="preserve"> see siia (või lisa link, kui pilt salvestati mujale):</w:t>
      </w:r>
    </w:p>
    <w:p w14:paraId="74E9820D" w14:textId="2DB4D553" w:rsidR="00726F72" w:rsidRDefault="00241E32">
      <w:r>
        <w:t xml:space="preserve">Lisa </w:t>
      </w:r>
      <w:proofErr w:type="spellStart"/>
      <w:r>
        <w:t>printscreen</w:t>
      </w:r>
      <w:proofErr w:type="spellEnd"/>
      <w:r>
        <w:t xml:space="preserve"> </w:t>
      </w:r>
      <w:proofErr w:type="spellStart"/>
      <w:r>
        <w:t>siia</w:t>
      </w:r>
      <w:proofErr w:type="spellEnd"/>
      <w:r>
        <w:t xml:space="preserve">: </w:t>
      </w:r>
      <w:r w:rsidRPr="00241E32">
        <w:drawing>
          <wp:inline distT="0" distB="0" distL="0" distR="0" wp14:anchorId="0D68A05B" wp14:editId="311CBAAB">
            <wp:extent cx="5486400" cy="250190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oendi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oendi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oenditpp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oenditpp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oendi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oenditpp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1E32"/>
    <w:rsid w:val="0029639D"/>
    <w:rsid w:val="00326F90"/>
    <w:rsid w:val="0070480D"/>
    <w:rsid w:val="00726F72"/>
    <w:rsid w:val="00AA1D8D"/>
    <w:rsid w:val="00B47730"/>
    <w:rsid w:val="00BA0F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E1B5DF"/>
  <w14:defaultImageDpi w14:val="300"/>
  <w15:docId w15:val="{24DDAB4C-84F9-1A45-802B-C1F8917C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FC693F"/>
  </w:style>
  <w:style w:type="paragraph" w:styleId="Pealkiri1">
    <w:name w:val="heading 1"/>
    <w:basedOn w:val="Normaallaad"/>
    <w:next w:val="Normaallaad"/>
    <w:link w:val="Pealkiri1Mr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is">
    <w:name w:val="header"/>
    <w:basedOn w:val="Normaallaad"/>
    <w:link w:val="PisMr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E618BF"/>
  </w:style>
  <w:style w:type="paragraph" w:styleId="Jalus">
    <w:name w:val="footer"/>
    <w:basedOn w:val="Normaallaad"/>
    <w:link w:val="JalusMr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E618BF"/>
  </w:style>
  <w:style w:type="paragraph" w:styleId="Vahedeta">
    <w:name w:val="No Spacing"/>
    <w:uiPriority w:val="1"/>
    <w:qFormat/>
    <w:rsid w:val="00FC693F"/>
    <w:pPr>
      <w:spacing w:after="0" w:line="240" w:lineRule="auto"/>
    </w:pPr>
  </w:style>
  <w:style w:type="character" w:customStyle="1" w:styleId="Pealkiri1Mrk">
    <w:name w:val="Pealkiri 1 Märk"/>
    <w:basedOn w:val="Liguvaikefont"/>
    <w:link w:val="Pealkiri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ealkiri2Mrk">
    <w:name w:val="Pealkiri 2 Märk"/>
    <w:basedOn w:val="Liguvaikefont"/>
    <w:link w:val="Pealkiri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ealkiri3Mrk">
    <w:name w:val="Pealkiri 3 Märk"/>
    <w:basedOn w:val="Liguvaikefont"/>
    <w:link w:val="Pealkiri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ealkiriMrk">
    <w:name w:val="Pealkiri Märk"/>
    <w:basedOn w:val="Liguvaikefont"/>
    <w:link w:val="Pealkiri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apealkiriMrk">
    <w:name w:val="Alapealkiri Märk"/>
    <w:basedOn w:val="Liguvaikefont"/>
    <w:link w:val="Alapealkiri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oendilik">
    <w:name w:val="List Paragraph"/>
    <w:basedOn w:val="Normaallaad"/>
    <w:uiPriority w:val="34"/>
    <w:qFormat/>
    <w:rsid w:val="00FC693F"/>
    <w:pPr>
      <w:ind w:left="720"/>
      <w:contextualSpacing/>
    </w:pPr>
  </w:style>
  <w:style w:type="paragraph" w:styleId="Kehatekst">
    <w:name w:val="Body Text"/>
    <w:basedOn w:val="Normaallaad"/>
    <w:link w:val="KehatekstMrk"/>
    <w:uiPriority w:val="99"/>
    <w:unhideWhenUsed/>
    <w:rsid w:val="00AA1D8D"/>
    <w:pPr>
      <w:spacing w:after="120"/>
    </w:pPr>
  </w:style>
  <w:style w:type="character" w:customStyle="1" w:styleId="KehatekstMrk">
    <w:name w:val="Kehatekst Märk"/>
    <w:basedOn w:val="Liguvaikefont"/>
    <w:link w:val="Kehatekst"/>
    <w:uiPriority w:val="99"/>
    <w:rsid w:val="00AA1D8D"/>
  </w:style>
  <w:style w:type="paragraph" w:styleId="Kehatekst2">
    <w:name w:val="Body Text 2"/>
    <w:basedOn w:val="Normaallaad"/>
    <w:link w:val="Kehatekst2Mrk"/>
    <w:uiPriority w:val="99"/>
    <w:unhideWhenUsed/>
    <w:rsid w:val="00AA1D8D"/>
    <w:pPr>
      <w:spacing w:after="120" w:line="480" w:lineRule="auto"/>
    </w:pPr>
  </w:style>
  <w:style w:type="character" w:customStyle="1" w:styleId="Kehatekst2Mrk">
    <w:name w:val="Kehatekst 2 Märk"/>
    <w:basedOn w:val="Liguvaikefont"/>
    <w:link w:val="Kehatekst2"/>
    <w:uiPriority w:val="99"/>
    <w:rsid w:val="00AA1D8D"/>
  </w:style>
  <w:style w:type="paragraph" w:styleId="Kehatekst3">
    <w:name w:val="Body Text 3"/>
    <w:basedOn w:val="Normaallaad"/>
    <w:link w:val="Kehatekst3Mr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Kehatekst3Mrk">
    <w:name w:val="Kehatekst 3 Märk"/>
    <w:basedOn w:val="Liguvaikefont"/>
    <w:link w:val="Kehatekst3"/>
    <w:uiPriority w:val="99"/>
    <w:rsid w:val="00AA1D8D"/>
    <w:rPr>
      <w:sz w:val="16"/>
      <w:szCs w:val="16"/>
    </w:rPr>
  </w:style>
  <w:style w:type="paragraph" w:styleId="Loend">
    <w:name w:val="List"/>
    <w:basedOn w:val="Normaallaad"/>
    <w:uiPriority w:val="99"/>
    <w:unhideWhenUsed/>
    <w:rsid w:val="00AA1D8D"/>
    <w:pPr>
      <w:ind w:left="360" w:hanging="360"/>
      <w:contextualSpacing/>
    </w:pPr>
  </w:style>
  <w:style w:type="paragraph" w:styleId="Loend2">
    <w:name w:val="List 2"/>
    <w:basedOn w:val="Normaallaad"/>
    <w:uiPriority w:val="99"/>
    <w:unhideWhenUsed/>
    <w:rsid w:val="00326F90"/>
    <w:pPr>
      <w:ind w:left="720" w:hanging="360"/>
      <w:contextualSpacing/>
    </w:pPr>
  </w:style>
  <w:style w:type="paragraph" w:styleId="Loend3">
    <w:name w:val="List 3"/>
    <w:basedOn w:val="Normaallaad"/>
    <w:uiPriority w:val="99"/>
    <w:unhideWhenUsed/>
    <w:rsid w:val="00326F90"/>
    <w:pPr>
      <w:ind w:left="1080" w:hanging="360"/>
      <w:contextualSpacing/>
    </w:pPr>
  </w:style>
  <w:style w:type="paragraph" w:styleId="Loenditpp">
    <w:name w:val="List Bullet"/>
    <w:basedOn w:val="Normaallaad"/>
    <w:uiPriority w:val="99"/>
    <w:unhideWhenUsed/>
    <w:rsid w:val="00326F90"/>
    <w:pPr>
      <w:numPr>
        <w:numId w:val="1"/>
      </w:numPr>
      <w:contextualSpacing/>
    </w:pPr>
  </w:style>
  <w:style w:type="paragraph" w:styleId="Loenditpp2">
    <w:name w:val="List Bullet 2"/>
    <w:basedOn w:val="Normaallaad"/>
    <w:uiPriority w:val="99"/>
    <w:unhideWhenUsed/>
    <w:rsid w:val="00326F90"/>
    <w:pPr>
      <w:numPr>
        <w:numId w:val="2"/>
      </w:numPr>
      <w:contextualSpacing/>
    </w:pPr>
  </w:style>
  <w:style w:type="paragraph" w:styleId="Loenditpp3">
    <w:name w:val="List Bullet 3"/>
    <w:basedOn w:val="Normaallaad"/>
    <w:uiPriority w:val="99"/>
    <w:unhideWhenUsed/>
    <w:rsid w:val="00326F90"/>
    <w:pPr>
      <w:numPr>
        <w:numId w:val="3"/>
      </w:numPr>
      <w:contextualSpacing/>
    </w:pPr>
  </w:style>
  <w:style w:type="paragraph" w:styleId="Loendinumber">
    <w:name w:val="List Number"/>
    <w:basedOn w:val="Normaallaad"/>
    <w:uiPriority w:val="99"/>
    <w:unhideWhenUsed/>
    <w:rsid w:val="00326F90"/>
    <w:pPr>
      <w:numPr>
        <w:numId w:val="5"/>
      </w:numPr>
      <w:contextualSpacing/>
    </w:pPr>
  </w:style>
  <w:style w:type="paragraph" w:styleId="Loendinumber2">
    <w:name w:val="List Number 2"/>
    <w:basedOn w:val="Normaallaad"/>
    <w:uiPriority w:val="99"/>
    <w:unhideWhenUsed/>
    <w:rsid w:val="0029639D"/>
    <w:pPr>
      <w:numPr>
        <w:numId w:val="6"/>
      </w:numPr>
      <w:contextualSpacing/>
    </w:pPr>
  </w:style>
  <w:style w:type="paragraph" w:styleId="Loendinumber3">
    <w:name w:val="List Number 3"/>
    <w:basedOn w:val="Normaallaad"/>
    <w:uiPriority w:val="99"/>
    <w:unhideWhenUsed/>
    <w:rsid w:val="0029639D"/>
    <w:pPr>
      <w:numPr>
        <w:numId w:val="7"/>
      </w:numPr>
      <w:contextualSpacing/>
    </w:pPr>
  </w:style>
  <w:style w:type="paragraph" w:styleId="Loendijtk">
    <w:name w:val="List Continue"/>
    <w:basedOn w:val="Normaallaad"/>
    <w:uiPriority w:val="99"/>
    <w:unhideWhenUsed/>
    <w:rsid w:val="0029639D"/>
    <w:pPr>
      <w:spacing w:after="120"/>
      <w:ind w:left="360"/>
      <w:contextualSpacing/>
    </w:pPr>
  </w:style>
  <w:style w:type="paragraph" w:styleId="Loendijtk2">
    <w:name w:val="List Continue 2"/>
    <w:basedOn w:val="Normaallaad"/>
    <w:uiPriority w:val="99"/>
    <w:unhideWhenUsed/>
    <w:rsid w:val="0029639D"/>
    <w:pPr>
      <w:spacing w:after="120"/>
      <w:ind w:left="720"/>
      <w:contextualSpacing/>
    </w:pPr>
  </w:style>
  <w:style w:type="paragraph" w:styleId="Loendijtk3">
    <w:name w:val="List Continue 3"/>
    <w:basedOn w:val="Normaallaad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Mr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Mrk">
    <w:name w:val="Makrotekst Märk"/>
    <w:basedOn w:val="Liguvaikefon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FC693F"/>
    <w:rPr>
      <w:i/>
      <w:iCs/>
      <w:color w:val="000000" w:themeColor="text1"/>
    </w:rPr>
  </w:style>
  <w:style w:type="character" w:customStyle="1" w:styleId="TsitaatMrk">
    <w:name w:val="Tsitaat Märk"/>
    <w:basedOn w:val="Liguvaikefont"/>
    <w:link w:val="Tsitaat"/>
    <w:uiPriority w:val="29"/>
    <w:rsid w:val="00FC693F"/>
    <w:rPr>
      <w:i/>
      <w:iCs/>
      <w:color w:val="000000" w:themeColor="text1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ealdis">
    <w:name w:val="caption"/>
    <w:basedOn w:val="Normaallaad"/>
    <w:next w:val="Normaallaa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ugev">
    <w:name w:val="Strong"/>
    <w:basedOn w:val="Liguvaikefont"/>
    <w:uiPriority w:val="22"/>
    <w:qFormat/>
    <w:rsid w:val="00FC693F"/>
    <w:rPr>
      <w:b/>
      <w:bCs/>
    </w:rPr>
  </w:style>
  <w:style w:type="character" w:styleId="Rhutus">
    <w:name w:val="Emphasis"/>
    <w:basedOn w:val="Liguvaikefont"/>
    <w:uiPriority w:val="20"/>
    <w:qFormat/>
    <w:rsid w:val="00FC693F"/>
    <w:rPr>
      <w:i/>
      <w:iCs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FC693F"/>
    <w:rPr>
      <w:b/>
      <w:bCs/>
      <w:i/>
      <w:iCs/>
      <w:color w:val="4F81BD" w:themeColor="accent1"/>
    </w:rPr>
  </w:style>
  <w:style w:type="character" w:styleId="Vaevumrgatavrhutus">
    <w:name w:val="Subtle Emphasis"/>
    <w:basedOn w:val="Liguvaikefont"/>
    <w:uiPriority w:val="19"/>
    <w:qFormat/>
    <w:rsid w:val="00FC693F"/>
    <w:rPr>
      <w:i/>
      <w:iCs/>
      <w:color w:val="808080" w:themeColor="text1" w:themeTint="7F"/>
    </w:rPr>
  </w:style>
  <w:style w:type="character" w:styleId="Selgeltmrgatavrhutus">
    <w:name w:val="Intense Emphasis"/>
    <w:basedOn w:val="Liguvaikefont"/>
    <w:uiPriority w:val="21"/>
    <w:qFormat/>
    <w:rsid w:val="00FC693F"/>
    <w:rPr>
      <w:b/>
      <w:bCs/>
      <w:i/>
      <w:iCs/>
      <w:color w:val="4F81BD" w:themeColor="accent1"/>
    </w:rPr>
  </w:style>
  <w:style w:type="character" w:styleId="Vaevumrgatavviide">
    <w:name w:val="Subtle Reference"/>
    <w:basedOn w:val="Liguvaikefont"/>
    <w:uiPriority w:val="31"/>
    <w:qFormat/>
    <w:rsid w:val="00FC693F"/>
    <w:rPr>
      <w:smallCaps/>
      <w:color w:val="C0504D" w:themeColor="accent2"/>
      <w:u w:val="single"/>
    </w:rPr>
  </w:style>
  <w:style w:type="character" w:styleId="Selgeltmrgatavviide">
    <w:name w:val="Intense Reference"/>
    <w:basedOn w:val="Liguvaike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Raamatupealkiri">
    <w:name w:val="Book Title"/>
    <w:basedOn w:val="Liguvaikefont"/>
    <w:uiPriority w:val="33"/>
    <w:qFormat/>
    <w:rsid w:val="00FC693F"/>
    <w:rPr>
      <w:b/>
      <w:bCs/>
      <w:smallCaps/>
      <w:spacing w:val="5"/>
    </w:rPr>
  </w:style>
  <w:style w:type="paragraph" w:styleId="Sisukorrapealkiri">
    <w:name w:val="TOC Heading"/>
    <w:basedOn w:val="Pealkiri1"/>
    <w:next w:val="Normaallaad"/>
    <w:uiPriority w:val="39"/>
    <w:semiHidden/>
    <w:unhideWhenUsed/>
    <w:qFormat/>
    <w:rsid w:val="00FC693F"/>
    <w:pPr>
      <w:outlineLvl w:val="9"/>
    </w:pPr>
  </w:style>
  <w:style w:type="table" w:styleId="Kontuurtabel">
    <w:name w:val="Table Grid"/>
    <w:basedOn w:val="Normaal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evarjustus">
    <w:name w:val="Light Shading"/>
    <w:basedOn w:val="Normaal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evarjustusrhk1">
    <w:name w:val="Light Shading Accent 1"/>
    <w:basedOn w:val="Normaal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evarjustusrhk2">
    <w:name w:val="Light Shading Accent 2"/>
    <w:basedOn w:val="Normaal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evarjustusrhk3">
    <w:name w:val="Light Shading Accent 3"/>
    <w:basedOn w:val="Normaal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evarjustusrhk4">
    <w:name w:val="Light Shading Accent 4"/>
    <w:basedOn w:val="Normaal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evarjustusrhk5">
    <w:name w:val="Light Shading Accent 5"/>
    <w:basedOn w:val="Normaal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evarjustusrhk6">
    <w:name w:val="Light Shading Accent 6"/>
    <w:basedOn w:val="Normaal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eloend">
    <w:name w:val="Light List"/>
    <w:basedOn w:val="Normaal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eloendrhk1">
    <w:name w:val="Light List Accent 1"/>
    <w:basedOn w:val="Normaal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eloendrhk2">
    <w:name w:val="Light List Accent 2"/>
    <w:basedOn w:val="Normaal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eloendrhk3">
    <w:name w:val="Light List Accent 3"/>
    <w:basedOn w:val="Normaal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eloendrhk4">
    <w:name w:val="Light List Accent 4"/>
    <w:basedOn w:val="Normaal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eloendrhk5">
    <w:name w:val="Light List Accent 5"/>
    <w:basedOn w:val="Normaal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eloendrhk6">
    <w:name w:val="Light List Accent 6"/>
    <w:basedOn w:val="Normaal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ekoordinaatvrk">
    <w:name w:val="Light Grid"/>
    <w:basedOn w:val="Normaal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ekoordinaatvrkrhk1">
    <w:name w:val="Light Grid Accent 1"/>
    <w:basedOn w:val="Normaal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ekoordinaatvrkrhk2">
    <w:name w:val="Light Grid Accent 2"/>
    <w:basedOn w:val="Normaal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ekoordinaatvrkrhk3">
    <w:name w:val="Light Grid Accent 3"/>
    <w:basedOn w:val="Normaal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ekoordinaatvrkrhk4">
    <w:name w:val="Light Grid Accent 4"/>
    <w:basedOn w:val="Normaal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ekoordinaatvrkrhk5">
    <w:name w:val="Light Grid Accent 5"/>
    <w:basedOn w:val="Normaal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ekoordinaatvrkrhk6">
    <w:name w:val="Light Grid Accent 6"/>
    <w:basedOn w:val="Normaal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eskminevarjustus1">
    <w:name w:val="Medium Shading 1"/>
    <w:basedOn w:val="Normaal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1">
    <w:name w:val="Medium Shading 1 Accent 1"/>
    <w:basedOn w:val="Normaal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2">
    <w:name w:val="Medium Shading 1 Accent 2"/>
    <w:basedOn w:val="Normaal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3">
    <w:name w:val="Medium Shading 1 Accent 3"/>
    <w:basedOn w:val="Normaal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4">
    <w:name w:val="Medium Shading 1 Accent 4"/>
    <w:basedOn w:val="Normaal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5">
    <w:name w:val="Medium Shading 1 Accent 5"/>
    <w:basedOn w:val="Normaal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1rhk6">
    <w:name w:val="Medium Shading 1 Accent 6"/>
    <w:basedOn w:val="Normaal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eskminevarjustus2">
    <w:name w:val="Medium Shading 2"/>
    <w:basedOn w:val="Normaal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eskminevarjustus2rhk1">
    <w:name w:val="Medium Shading 2 Accent 1"/>
    <w:basedOn w:val="Normaal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eskminevarjustus2rhk2">
    <w:name w:val="Medium Shading 2 Accent 2"/>
    <w:basedOn w:val="Normaal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eskminevarjustus2rhk3">
    <w:name w:val="Medium Shading 2 Accent 3"/>
    <w:basedOn w:val="Normaal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eskminevarjustus2rhk4">
    <w:name w:val="Medium Shading 2 Accent 4"/>
    <w:basedOn w:val="Normaal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eskminevarjustus2rhk5">
    <w:name w:val="Medium Shading 2 Accent 5"/>
    <w:basedOn w:val="Normaal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eskminevarjustus2rhk6">
    <w:name w:val="Medium Shading 2 Accent 6"/>
    <w:basedOn w:val="Normaal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eskmineloend1">
    <w:name w:val="Medium List 1"/>
    <w:basedOn w:val="Normaal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eskmineloend1rhk1">
    <w:name w:val="Medium List 1 Accent 1"/>
    <w:basedOn w:val="Normaal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eskmineloend1rhk2">
    <w:name w:val="Medium List 1 Accent 2"/>
    <w:basedOn w:val="Normaal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eskmineloend1rhk3">
    <w:name w:val="Medium List 1 Accent 3"/>
    <w:basedOn w:val="Normaal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eskmineloend1rhk4">
    <w:name w:val="Medium List 1 Accent 4"/>
    <w:basedOn w:val="Normaal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eskmineloend1rhk5">
    <w:name w:val="Medium List 1 Accent 5"/>
    <w:basedOn w:val="Normaal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eskmineloend1rhk6">
    <w:name w:val="Medium List 1 Accent 6"/>
    <w:basedOn w:val="Normaal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eskmineloend2">
    <w:name w:val="Medium List 2"/>
    <w:basedOn w:val="Normaal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1">
    <w:name w:val="Medium List 2 Accent 1"/>
    <w:basedOn w:val="Normaal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2">
    <w:name w:val="Medium List 2 Accent 2"/>
    <w:basedOn w:val="Normaal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3">
    <w:name w:val="Medium List 2 Accent 3"/>
    <w:basedOn w:val="Normaal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4">
    <w:name w:val="Medium List 2 Accent 4"/>
    <w:basedOn w:val="Normaal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5">
    <w:name w:val="Medium List 2 Accent 5"/>
    <w:basedOn w:val="Normaal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loend2rhk6">
    <w:name w:val="Medium List 2 Accent 6"/>
    <w:basedOn w:val="Normaal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eskminekoordinaatvrk1">
    <w:name w:val="Medium Grid 1"/>
    <w:basedOn w:val="Normaal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eskminekoordinaatvrk1rhk1">
    <w:name w:val="Medium Grid 1 Accent 1"/>
    <w:basedOn w:val="Normaal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eskminekoordinaatvrk1rhk2">
    <w:name w:val="Medium Grid 1 Accent 2"/>
    <w:basedOn w:val="Normaal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eskminekoordinaatvrk1rhk3">
    <w:name w:val="Medium Grid 1 Accent 3"/>
    <w:basedOn w:val="Normaal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eskminekoordinaatvrk1rhk4">
    <w:name w:val="Medium Grid 1 Accent 4"/>
    <w:basedOn w:val="Normaal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eskminekoordinaatvrk1rhk5">
    <w:name w:val="Medium Grid 1 Accent 5"/>
    <w:basedOn w:val="Normaal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eskminekoordinaatvrk1rhk6">
    <w:name w:val="Medium Grid 1 Accent 6"/>
    <w:basedOn w:val="Normaal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eskminekoordinaatvrk2">
    <w:name w:val="Medium Grid 2"/>
    <w:basedOn w:val="Normaal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1">
    <w:name w:val="Medium Grid 2 Accent 1"/>
    <w:basedOn w:val="Normaal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2">
    <w:name w:val="Medium Grid 2 Accent 2"/>
    <w:basedOn w:val="Normaal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3">
    <w:name w:val="Medium Grid 2 Accent 3"/>
    <w:basedOn w:val="Normaal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4">
    <w:name w:val="Medium Grid 2 Accent 4"/>
    <w:basedOn w:val="Normaal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5">
    <w:name w:val="Medium Grid 2 Accent 5"/>
    <w:basedOn w:val="Normaal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2rhk6">
    <w:name w:val="Medium Grid 2 Accent 6"/>
    <w:basedOn w:val="Normaal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eskminekoordinaatvrk3">
    <w:name w:val="Medium Grid 3"/>
    <w:basedOn w:val="Normaal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eskminekoordinaatvrk3rhk1">
    <w:name w:val="Medium Grid 3 Accent 1"/>
    <w:basedOn w:val="Normaal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eskminekoordinaatvrk3rhk2">
    <w:name w:val="Medium Grid 3 Accent 2"/>
    <w:basedOn w:val="Normaal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eskminekoordinaatvrk3rhk3">
    <w:name w:val="Medium Grid 3 Accent 3"/>
    <w:basedOn w:val="Normaal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eskminekoordinaatvrk3rhk4">
    <w:name w:val="Medium Grid 3 Accent 4"/>
    <w:basedOn w:val="Normaal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eskminekoordinaatvrk3rhk5">
    <w:name w:val="Medium Grid 3 Accent 5"/>
    <w:basedOn w:val="Normaal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eskminekoordinaatvrk3rhk6">
    <w:name w:val="Medium Grid 3 Accent 6"/>
    <w:basedOn w:val="Normaal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umeloend">
    <w:name w:val="Dark List"/>
    <w:basedOn w:val="Normaal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eloendrhk1">
    <w:name w:val="Dark List Accent 1"/>
    <w:basedOn w:val="Normaal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umeloendrhk2">
    <w:name w:val="Dark List Accent 2"/>
    <w:basedOn w:val="Normaal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umeloendrhk3">
    <w:name w:val="Dark List Accent 3"/>
    <w:basedOn w:val="Normaal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umeloendrhk4">
    <w:name w:val="Dark List Accent 4"/>
    <w:basedOn w:val="Normaal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umeloendrhk5">
    <w:name w:val="Dark List Accent 5"/>
    <w:basedOn w:val="Normaal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umeloendrhk6">
    <w:name w:val="Dark List Accent 6"/>
    <w:basedOn w:val="Normaal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Vrvilinevarjustus">
    <w:name w:val="Colorful Shading"/>
    <w:basedOn w:val="Normaal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1">
    <w:name w:val="Colorful Shading Accent 1"/>
    <w:basedOn w:val="Normaal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2">
    <w:name w:val="Colorful Shading Accent 2"/>
    <w:basedOn w:val="Normaal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3">
    <w:name w:val="Colorful Shading Accent 3"/>
    <w:basedOn w:val="Normaal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vilinevarjustusrhk4">
    <w:name w:val="Colorful Shading Accent 4"/>
    <w:basedOn w:val="Normaal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5">
    <w:name w:val="Colorful Shading Accent 5"/>
    <w:basedOn w:val="Normaal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varjustusrhk6">
    <w:name w:val="Colorful Shading Accent 6"/>
    <w:basedOn w:val="Normaal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vilineloend">
    <w:name w:val="Colorful List"/>
    <w:basedOn w:val="Normaal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vilineloendrhk1">
    <w:name w:val="Colorful List Accent 1"/>
    <w:basedOn w:val="Normaal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rvilineloendrhk2">
    <w:name w:val="Colorful List Accent 2"/>
    <w:basedOn w:val="Normaal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rvilineloendrhk3">
    <w:name w:val="Colorful List Accent 3"/>
    <w:basedOn w:val="Normaal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rvilineloendrhk4">
    <w:name w:val="Colorful List Accent 4"/>
    <w:basedOn w:val="Normaal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rvilineloendrhk5">
    <w:name w:val="Colorful List Accent 5"/>
    <w:basedOn w:val="Normaal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rvilineloendrhk6">
    <w:name w:val="Colorful List Accent 6"/>
    <w:basedOn w:val="Normaal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Vrvilinekoordinaatvrk">
    <w:name w:val="Colorful Grid"/>
    <w:basedOn w:val="Normaal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vilinekoordinaatvrkrhk1">
    <w:name w:val="Colorful Grid Accent 1"/>
    <w:basedOn w:val="Normaal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Vrvilinekoordinaatvrkrhk2">
    <w:name w:val="Colorful Grid Accent 2"/>
    <w:basedOn w:val="Normaal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Vrvilinekoordinaatvrkrhk3">
    <w:name w:val="Colorful Grid Accent 3"/>
    <w:basedOn w:val="Normaal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vilinekoordinaatvrkrhk4">
    <w:name w:val="Colorful Grid Accent 4"/>
    <w:basedOn w:val="Normaal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Vrvilinekoordinaatvrkrhk5">
    <w:name w:val="Colorful Grid Accent 5"/>
    <w:basedOn w:val="Normaal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Vrvilinekoordinaatvrkrhk6">
    <w:name w:val="Colorful Grid Accent 6"/>
    <w:basedOn w:val="Normaal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118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GHannikainen@hkhk.edu.ee</cp:lastModifiedBy>
  <cp:revision>2</cp:revision>
  <dcterms:created xsi:type="dcterms:W3CDTF">2024-09-27T07:36:00Z</dcterms:created>
  <dcterms:modified xsi:type="dcterms:W3CDTF">2024-09-27T07:36:00Z</dcterms:modified>
  <cp:category/>
</cp:coreProperties>
</file>