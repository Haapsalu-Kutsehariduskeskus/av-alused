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Lab Completion Form</w:t>
      </w:r>
    </w:p>
    <w:p>
      <w:pPr>
        <w:pStyle w:val="Heading2"/>
        <w:rPr/>
      </w:pPr>
      <w:r>
        <w:rPr/>
        <w:t>Lab 1: Testing Network Connectivity with Ping and Traceroute</w:t>
      </w:r>
    </w:p>
    <w:p>
      <w:pPr>
        <w:pStyle w:val="Normal"/>
        <w:rPr/>
      </w:pPr>
      <w:r>
        <w:rPr/>
        <w:t>Instructions:</w:t>
        <w:br/>
        <w:t>Refer to the attached PDF (lab2-ping-traceroute.pdf).</w:t>
      </w:r>
    </w:p>
    <w:p>
      <w:pPr>
        <w:pStyle w:val="Heading3"/>
        <w:rPr/>
      </w:pPr>
      <w:r>
        <w:rPr/>
        <w:t>Answer the following questions:</w:t>
      </w:r>
    </w:p>
    <w:p>
      <w:pPr>
        <w:pStyle w:val="Normal"/>
        <w:rPr/>
      </w:pPr>
      <w:r>
        <w:rPr/>
        <w:t>1. What is the purpose of the Ping command?</w:t>
      </w:r>
    </w:p>
    <w:p>
      <w:pPr>
        <w:pStyle w:val="Normal"/>
        <w:rPr/>
      </w:pPr>
      <w:r>
        <w:rPr/>
        <w:t xml:space="preserve">   </w:t>
      </w:r>
      <w:r>
        <w:rPr/>
        <w:t>- Answer: [</w:t>
      </w:r>
      <w:r>
        <w:rPr/>
        <w:t>To troubleshoot network connectivity</w:t>
      </w:r>
      <w:r>
        <w:rPr/>
        <w:t>]</w:t>
      </w:r>
    </w:p>
    <w:p>
      <w:pPr>
        <w:pStyle w:val="Normal"/>
        <w:rPr/>
      </w:pPr>
      <w:r>
        <w:rPr/>
        <w:t>2. What command did you use to trace the route to a website?</w:t>
      </w:r>
    </w:p>
    <w:p>
      <w:pPr>
        <w:pStyle w:val="Normal"/>
        <w:rPr/>
      </w:pPr>
      <w:r>
        <w:rPr/>
        <w:t xml:space="preserve">   </w:t>
      </w:r>
      <w:r>
        <w:rPr/>
        <w:t>- Answer: [</w:t>
      </w:r>
      <w:r>
        <w:rPr/>
        <w:t>Tracert</w:t>
      </w:r>
      <w:r>
        <w:rPr/>
        <w:t>]</w:t>
      </w:r>
    </w:p>
    <w:p>
      <w:pPr>
        <w:pStyle w:val="Heading3"/>
        <w:rPr/>
      </w:pPr>
      <w:r>
        <w:rPr/>
        <w:t>Screenshot: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78740</wp:posOffset>
            </wp:positionV>
            <wp:extent cx="5486400" cy="1002030"/>
            <wp:effectExtent l="0" t="0" r="0" b="0"/>
            <wp:wrapSquare wrapText="largest"/>
            <wp:docPr id="1" name="Pil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1657350</wp:posOffset>
            </wp:positionV>
            <wp:extent cx="5486400" cy="1142365"/>
            <wp:effectExtent l="0" t="0" r="0" b="0"/>
            <wp:wrapSquare wrapText="largest"/>
            <wp:docPr id="2" name="Pil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Attach a screenshot of the output of the Ping and Traceroute commands.</w:t>
        <w:br/>
        <w:t xml:space="preserve">   - Answer: []</w:t>
      </w:r>
    </w:p>
    <w:p>
      <w:pPr>
        <w:pStyle w:val="Heading2"/>
        <w:rPr/>
      </w:pPr>
      <w:r>
        <w:rPr/>
        <w:t>Lab 2: Viewing Host Routing Tables</w:t>
      </w:r>
    </w:p>
    <w:p>
      <w:pPr>
        <w:pStyle w:val="Normal"/>
        <w:rPr/>
      </w:pPr>
      <w:r>
        <w:rPr/>
        <w:t>Instructions:</w:t>
        <w:br/>
        <w:t>Refer to the attached PDF (lab2-host-routing-tables.pdf).</w:t>
      </w:r>
    </w:p>
    <w:p>
      <w:pPr>
        <w:pStyle w:val="Heading3"/>
        <w:rPr/>
      </w:pPr>
      <w:r>
        <w:rPr/>
        <w:t>Answer the following questions:</w:t>
      </w:r>
    </w:p>
    <w:p>
      <w:pPr>
        <w:pStyle w:val="Normal"/>
        <w:rPr/>
      </w:pPr>
      <w:r>
        <w:rPr/>
        <w:t>1. What is the purpose of a routing table?</w:t>
      </w:r>
    </w:p>
    <w:p>
      <w:pPr>
        <w:pStyle w:val="Normal"/>
        <w:rPr/>
      </w:pPr>
      <w:r>
        <w:rPr/>
        <w:t xml:space="preserve">   </w:t>
      </w:r>
      <w:r>
        <w:rPr/>
        <w:t>- Answer: [</w:t>
      </w:r>
      <w:r>
        <w:rPr/>
        <w:t>To determine the best path</w:t>
      </w:r>
      <w:r>
        <w:rPr/>
        <w:t>]</w:t>
      </w:r>
    </w:p>
    <w:p>
      <w:pPr>
        <w:pStyle w:val="Normal"/>
        <w:rPr/>
      </w:pPr>
      <w:r>
        <w:rPr/>
        <w:t>2. What command did you use to view the routing table?</w:t>
      </w:r>
    </w:p>
    <w:p>
      <w:pPr>
        <w:pStyle w:val="Normal"/>
        <w:rPr/>
      </w:pPr>
      <w:r>
        <w:rPr/>
        <w:t xml:space="preserve">   </w:t>
      </w:r>
      <w:r>
        <w:rPr/>
        <w:t>- Answer: [</w:t>
      </w:r>
      <w:r>
        <w:rPr/>
        <w:t>netstat -r</w:t>
      </w:r>
      <w:r>
        <w:rPr/>
        <w:t>]</w:t>
      </w:r>
    </w:p>
    <w:p>
      <w:pPr>
        <w:pStyle w:val="Heading3"/>
        <w:rPr/>
      </w:pPr>
      <w:r>
        <w:rPr/>
        <w:t>Screenshot:</w:t>
      </w:r>
    </w:p>
    <w:p>
      <w:pPr>
        <w:pStyle w:val="Normal"/>
        <w:rPr/>
      </w:pPr>
      <w:r>
        <w:rPr/>
        <w:t>Attach a screenshot of your routing table output.</w:t>
        <w:br/>
        <w:t xml:space="preserve">   - Answer: [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41725"/>
            <wp:effectExtent l="0" t="0" r="0" b="0"/>
            <wp:wrapSquare wrapText="largest"/>
            <wp:docPr id="3" name="Pil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]</w:t>
      </w:r>
    </w:p>
    <w:p>
      <w:pPr>
        <w:pStyle w:val="Heading2"/>
        <w:rPr/>
      </w:pPr>
      <w:r>
        <w:rPr/>
        <w:t>Lab 3: Observing DNS Resolution</w:t>
      </w:r>
    </w:p>
    <w:p>
      <w:pPr>
        <w:pStyle w:val="Normal"/>
        <w:rPr/>
      </w:pPr>
      <w:r>
        <w:rPr/>
        <w:t>Instructions:</w:t>
        <w:br/>
        <w:t>Refer to the attached PDF (lab2-dns-resolution.pdf).</w:t>
      </w:r>
    </w:p>
    <w:p>
      <w:pPr>
        <w:pStyle w:val="Heading3"/>
        <w:rPr/>
      </w:pPr>
      <w:r>
        <w:rPr/>
        <w:t>Answer the following questions:</w:t>
      </w:r>
    </w:p>
    <w:p>
      <w:pPr>
        <w:pStyle w:val="Normal"/>
        <w:rPr/>
      </w:pPr>
      <w:r>
        <w:rPr/>
        <w:t>1. What IP address did DNS resolve for www.google.com?</w:t>
      </w:r>
    </w:p>
    <w:p>
      <w:pPr>
        <w:pStyle w:val="Normal"/>
        <w:rPr/>
      </w:pPr>
      <w:r>
        <w:rPr/>
        <w:t xml:space="preserve">   </w:t>
      </w:r>
      <w:r>
        <w:rPr/>
        <w:t>- Answer: [216.58.211.228]</w:t>
      </w:r>
    </w:p>
    <w:p>
      <w:pPr>
        <w:pStyle w:val="Normal"/>
        <w:rPr/>
      </w:pPr>
      <w:r>
        <w:rPr/>
        <w:t>2. What command did you use to look up the IP address of a website?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-424180</wp:posOffset>
            </wp:positionH>
            <wp:positionV relativeFrom="paragraph">
              <wp:posOffset>658495</wp:posOffset>
            </wp:positionV>
            <wp:extent cx="2848610" cy="533400"/>
            <wp:effectExtent l="0" t="0" r="0" b="0"/>
            <wp:wrapSquare wrapText="largest"/>
            <wp:docPr id="4" name="Pil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- Answer: [</w:t>
      </w:r>
      <w:r>
        <w:rPr/>
        <w:t>nslookup</w:t>
      </w:r>
      <w:r>
        <w:rPr/>
        <w:t>]</w:t>
      </w:r>
    </w:p>
    <w:p>
      <w:pPr>
        <w:pStyle w:val="Heading3"/>
        <w:rPr/>
      </w:pPr>
      <w:r>
        <w:rPr/>
        <w:t>Screenshot:</w:t>
      </w:r>
    </w:p>
    <w:p>
      <w:pPr>
        <w:pStyle w:val="Normal"/>
        <w:rPr/>
      </w:pPr>
      <w:r>
        <w:rPr/>
        <w:t>Attach a screenshot of your DNS lookup using the nslookup command.</w:t>
        <w:br/>
        <w:t xml:space="preserve">   - Answer: []</w:t>
      </w:r>
    </w:p>
    <w:p>
      <w:pPr>
        <w:pStyle w:val="Heading2"/>
        <w:rPr/>
      </w:pPr>
      <w:r>
        <w:rPr/>
        <w:t>Lab 4: Viewing NIC Information</w:t>
      </w:r>
    </w:p>
    <w:p>
      <w:pPr>
        <w:pStyle w:val="Normal"/>
        <w:rPr/>
      </w:pPr>
      <w:r>
        <w:rPr/>
        <w:t>Instructions:</w:t>
        <w:br/>
        <w:t>Refer to the attached PDF (lab2-nic-information.pdf).</w:t>
      </w:r>
    </w:p>
    <w:p>
      <w:pPr>
        <w:pStyle w:val="Heading3"/>
        <w:rPr/>
      </w:pPr>
      <w:r>
        <w:rPr/>
        <w:t>Answer the following questions:</w:t>
      </w:r>
    </w:p>
    <w:p>
      <w:pPr>
        <w:pStyle w:val="Normal"/>
        <w:rPr/>
      </w:pPr>
      <w:r>
        <w:rPr/>
        <w:t>1. What is the MAC address of your wired NIC?</w:t>
      </w:r>
    </w:p>
    <w:p>
      <w:pPr>
        <w:pStyle w:val="Normal"/>
        <w:rPr/>
      </w:pPr>
      <w:r>
        <w:rPr/>
        <w:t xml:space="preserve">   </w:t>
      </w:r>
      <w:r>
        <w:rPr/>
        <w:t>- Answer: [48-9E-BD-29-2F-DD</w:t>
      </w:r>
      <w:r>
        <w:rPr/>
        <w:t>]</w:t>
      </w:r>
    </w:p>
    <w:p>
      <w:pPr>
        <w:pStyle w:val="Normal"/>
        <w:rPr/>
      </w:pPr>
      <w:r>
        <w:rPr/>
        <w:t>2. What command did you use to view the NIC information?</w:t>
      </w:r>
    </w:p>
    <w:p>
      <w:pPr>
        <w:pStyle w:val="Normal"/>
        <w:rPr/>
      </w:pPr>
      <w:r>
        <w:rPr/>
        <w:t xml:space="preserve">   </w:t>
      </w:r>
      <w:r>
        <w:rPr/>
        <w:t>- Answer: [</w:t>
      </w:r>
      <w:r>
        <w:rPr/>
        <w:t>ipconfig /all</w:t>
      </w:r>
      <w:r>
        <w:rPr/>
        <w:t>]</w:t>
      </w:r>
    </w:p>
    <w:p>
      <w:pPr>
        <w:pStyle w:val="Heading3"/>
        <w:rPr/>
      </w:pPr>
      <w:r>
        <w:rPr/>
        <w:t>Screenshot:</w:t>
      </w:r>
    </w:p>
    <w:p>
      <w:pPr>
        <w:pStyle w:val="Normal"/>
        <w:rPr/>
      </w:pPr>
      <w:r>
        <w:rPr/>
        <w:t>Attach a screenshot of your NIC information.</w:t>
        <w:br/>
        <w:t xml:space="preserve">   - Answer: [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310765"/>
            <wp:effectExtent l="0" t="0" r="0" b="0"/>
            <wp:wrapSquare wrapText="largest"/>
            <wp:docPr id="5" name="Pil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lt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]</w:t>
      </w:r>
    </w:p>
    <w:p>
      <w:pPr>
        <w:pStyle w:val="Heading2"/>
        <w:rPr/>
      </w:pPr>
      <w:r>
        <w:rPr/>
        <w:t>Lab 5: Using Wireshark to Capture Network Traffic</w:t>
      </w:r>
    </w:p>
    <w:p>
      <w:pPr>
        <w:pStyle w:val="Normal"/>
        <w:rPr/>
      </w:pPr>
      <w:r>
        <w:rPr/>
        <w:t>Instructions:</w:t>
        <w:br/>
        <w:t>Refer to the attached PDF (lab2-wireshark-traffic.pdf).</w:t>
      </w:r>
    </w:p>
    <w:p>
      <w:pPr>
        <w:pStyle w:val="Heading3"/>
        <w:rPr/>
      </w:pPr>
      <w:r>
        <w:rPr/>
        <w:t>Answer the following questions:</w:t>
      </w:r>
    </w:p>
    <w:p>
      <w:pPr>
        <w:pStyle w:val="Normal"/>
        <w:rPr/>
      </w:pPr>
      <w:r>
        <w:rPr/>
        <w:t>1. What IP address was captured during the ping to www.google.com?</w:t>
      </w:r>
    </w:p>
    <w:p>
      <w:pPr>
        <w:pStyle w:val="Normal"/>
        <w:rPr/>
      </w:pPr>
      <w:r>
        <w:rPr/>
        <w:t xml:space="preserve">   </w:t>
      </w:r>
      <w:r>
        <w:rPr/>
        <w:t>- Answer: [ 216.58.211.228</w:t>
      </w:r>
      <w:r>
        <w:rPr/>
        <w:t>]</w:t>
      </w:r>
    </w:p>
    <w:p>
      <w:pPr>
        <w:pStyle w:val="Normal"/>
        <w:rPr/>
      </w:pPr>
      <w:r>
        <w:rPr/>
        <w:t>2. What tool did you use to capture network traffic?</w:t>
      </w:r>
    </w:p>
    <w:p>
      <w:pPr>
        <w:pStyle w:val="Normal"/>
        <w:rPr/>
      </w:pPr>
      <w:r>
        <w:rPr/>
        <w:t xml:space="preserve">   </w:t>
      </w:r>
      <w:r>
        <w:rPr/>
        <w:t>- Answer: [</w:t>
      </w:r>
      <w:r>
        <w:rPr/>
        <w:t>nslookup/ping both gave me the same results]</w:t>
      </w:r>
    </w:p>
    <w:p>
      <w:pPr>
        <w:pStyle w:val="Heading3"/>
        <w:rPr/>
      </w:pPr>
      <w:r>
        <w:rPr/>
        <w:t>Screenshot: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Attach a screenshot of your Wireshark capture showing ICMP traffic.</w:t>
        <w:br/>
        <w:t xml:space="preserve">   - Answer: [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30500"/>
            <wp:effectExtent l="0" t="0" r="0" b="0"/>
            <wp:wrapSquare wrapText="largest"/>
            <wp:docPr id="6" name="Pil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l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]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mbria">
    <w:charset w:val="ba"/>
    <w:family w:val="roman"/>
    <w:pitch w:val="variable"/>
  </w:font>
  <w:font w:name="Calibri">
    <w:charset w:val="ba"/>
    <w:family w:val="roman"/>
    <w:pitch w:val="variable"/>
  </w:font>
  <w:font w:name="Courier">
    <w:altName w:val="Courier New"/>
    <w:charset w:val="ba"/>
    <w:family w:val="auto"/>
    <w:pitch w:val="variable"/>
  </w:font>
  <w:font w:name="Liberation Sans">
    <w:altName w:val="Arial"/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Pealkiri">
    <w:name w:val="Pealkiri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Register">
    <w:name w:val="Register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Pealkiri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Vljallitatud" w:default="1">
    <w:name w:val="Välja lülitatud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LibreOffice/24.8.0.3$Windows_X86_64 LibreOffice_project/0bdf1299c94fe897b119f97f3c613e9dca6be583</Application>
  <AppVersion>15.0000</AppVersion>
  <Pages>4</Pages>
  <Words>313</Words>
  <Characters>1715</Characters>
  <CharactersWithSpaces>2027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et-EE</dc:language>
  <cp:lastModifiedBy/>
  <dcterms:modified xsi:type="dcterms:W3CDTF">2024-09-27T11:02:18Z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