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7B6F9" w14:textId="60B825CC" w:rsidR="003D20AD" w:rsidRDefault="00664676">
      <w:pPr>
        <w:pStyle w:val="Title"/>
      </w:pPr>
      <w:r>
        <w:t xml:space="preserve">Final Project - </w:t>
      </w:r>
      <w:r>
        <w:t>Completion Form</w:t>
      </w:r>
    </w:p>
    <w:p w14:paraId="7AE34CDD" w14:textId="77777777" w:rsidR="003D20AD" w:rsidRDefault="00000000">
      <w:r>
        <w:t>Labori lõpuleviimiseks ja vähemalt 80% saavutamiseks "Check Results" tulemustes järgige allolevaid juhiseid:</w:t>
      </w:r>
    </w:p>
    <w:p w14:paraId="7D08B564" w14:textId="77777777" w:rsidR="003D20AD" w:rsidRDefault="00000000">
      <w:pPr>
        <w:pStyle w:val="Heading1"/>
      </w:pPr>
      <w:r>
        <w:t>1. Labori lõpuleviimine</w:t>
      </w:r>
    </w:p>
    <w:p w14:paraId="5223A7F3" w14:textId="77777777" w:rsidR="003D20AD" w:rsidRDefault="00000000">
      <w:r>
        <w:t>- Veenduge, et kõik seadistused oleksid korrektselt tehtud vastavalt juhistele ja kõik ülesanded läbiksid automaatkontrolli Cisco Packet Traceris.</w:t>
      </w:r>
      <w:r>
        <w:br/>
        <w:t>- Kasutage "</w:t>
      </w:r>
      <w:r w:rsidRPr="00664676">
        <w:rPr>
          <w:highlight w:val="yellow"/>
        </w:rPr>
        <w:t>Check Results</w:t>
      </w:r>
      <w:r>
        <w:t>" nuppu Packet Traceris, et näha oma tulemust. Eesmärk on saavutada vähemalt 80% rohelist (sooritatud ülesanded).</w:t>
      </w:r>
    </w:p>
    <w:p w14:paraId="3CEF0166" w14:textId="77777777" w:rsidR="003D20AD" w:rsidRDefault="00000000">
      <w:pPr>
        <w:pStyle w:val="Heading1"/>
      </w:pPr>
      <w:r>
        <w:t>2. Ekraanitõmmis</w:t>
      </w:r>
    </w:p>
    <w:p w14:paraId="38158404" w14:textId="77777777" w:rsidR="003D20AD" w:rsidRPr="00664676" w:rsidRDefault="00000000">
      <w:pPr>
        <w:rPr>
          <w:color w:val="FF0000"/>
          <w:sz w:val="40"/>
          <w:szCs w:val="40"/>
        </w:rPr>
      </w:pPr>
      <w:r>
        <w:t>- Kui olete saavutanud vähemalt 80% "</w:t>
      </w:r>
      <w:r w:rsidRPr="00664676">
        <w:rPr>
          <w:highlight w:val="yellow"/>
        </w:rPr>
        <w:t>Check Results"</w:t>
      </w:r>
      <w:r>
        <w:t xml:space="preserve"> aknas, tehke ekraanitõmmis.</w:t>
      </w:r>
      <w:r>
        <w:br/>
      </w:r>
      <w:r w:rsidRPr="00664676">
        <w:rPr>
          <w:color w:val="FF0000"/>
          <w:sz w:val="40"/>
          <w:szCs w:val="40"/>
        </w:rPr>
        <w:t>- Veenduge, et ekraanitõmmisel on näha teie kasutajanimi ja kodukataloog. Seda saab tavaliselt teha, kui jäädvustate kogu ekraani või kaasate osa tegumireast või failihaldurist.</w:t>
      </w:r>
    </w:p>
    <w:p w14:paraId="2C765EC0" w14:textId="77777777" w:rsidR="003D20AD" w:rsidRDefault="00000000">
      <w:pPr>
        <w:pStyle w:val="Heading1"/>
      </w:pPr>
      <w:r>
        <w:t xml:space="preserve">3. Esitage </w:t>
      </w:r>
      <w:proofErr w:type="gramStart"/>
      <w:r>
        <w:t>valminud .pka</w:t>
      </w:r>
      <w:proofErr w:type="gramEnd"/>
      <w:r>
        <w:t xml:space="preserve"> fail</w:t>
      </w:r>
    </w:p>
    <w:p w14:paraId="541DC8A9" w14:textId="77777777" w:rsidR="003D20AD" w:rsidRDefault="00000000">
      <w:r>
        <w:t>- Lisage oma täidetud Packet Tracer Activity fail (.pka) koos ekraanitõmmisega labori esitamisel.</w:t>
      </w:r>
    </w:p>
    <w:p w14:paraId="640520F3" w14:textId="069A4A45" w:rsidR="003D20AD" w:rsidRDefault="003D20AD"/>
    <w:sectPr w:rsidR="003D20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0390131">
    <w:abstractNumId w:val="8"/>
  </w:num>
  <w:num w:numId="2" w16cid:durableId="1987273163">
    <w:abstractNumId w:val="6"/>
  </w:num>
  <w:num w:numId="3" w16cid:durableId="303630725">
    <w:abstractNumId w:val="5"/>
  </w:num>
  <w:num w:numId="4" w16cid:durableId="1918829313">
    <w:abstractNumId w:val="4"/>
  </w:num>
  <w:num w:numId="5" w16cid:durableId="1449155373">
    <w:abstractNumId w:val="7"/>
  </w:num>
  <w:num w:numId="6" w16cid:durableId="849637038">
    <w:abstractNumId w:val="3"/>
  </w:num>
  <w:num w:numId="7" w16cid:durableId="1886676436">
    <w:abstractNumId w:val="2"/>
  </w:num>
  <w:num w:numId="8" w16cid:durableId="429666935">
    <w:abstractNumId w:val="1"/>
  </w:num>
  <w:num w:numId="9" w16cid:durableId="183856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D20AD"/>
    <w:rsid w:val="00664676"/>
    <w:rsid w:val="007048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097CF6"/>
  <w14:defaultImageDpi w14:val="300"/>
  <w15:docId w15:val="{24DDAB4C-84F9-1A45-802B-C1F8917C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Maria Seray</cp:lastModifiedBy>
  <cp:revision>2</cp:revision>
  <dcterms:created xsi:type="dcterms:W3CDTF">2024-09-23T18:04:00Z</dcterms:created>
  <dcterms:modified xsi:type="dcterms:W3CDTF">2024-09-23T18:04:00Z</dcterms:modified>
  <cp:category/>
</cp:coreProperties>
</file>